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Riley Knowles</w:t>
      </w:r>
    </w:p>
    <w:p>
      <w:pPr>
        <w:jc w:val="left"/>
      </w:pPr>
      <w:r>
        <w:t>18 Oxford Gardens, Whittlesey, PE7 1LF</w:t>
        <w:br/>
        <w:t>07882 084310 | Riley6c@icloud.com</w:t>
      </w:r>
    </w:p>
    <w:p>
      <w:pPr>
        <w:pStyle w:val="Heading1"/>
      </w:pPr>
      <w:r>
        <w:t>Personal Statement</w:t>
      </w:r>
    </w:p>
    <w:p>
      <w:r>
        <w:rPr>
          <w:sz w:val="22"/>
        </w:rPr>
        <w:t>I am a focused and ambitious GCSE student with a strong passion for Computer Science and software development. I enjoy solving problems through code and have developed practical skills in Python, HTML, and general programming.</w:t>
        <w:br/>
        <w:br/>
        <w:t>As a dedicated team captain for my local football club, I’ve built strong leadership, communication, and teamwork skills. I am highly motivated, eager to learn, and always looking for opportunities to grow both academically and personally.</w:t>
      </w:r>
    </w:p>
    <w:p>
      <w:pPr>
        <w:pStyle w:val="Heading1"/>
      </w:pPr>
      <w:r>
        <w:t>Education</w:t>
      </w:r>
    </w:p>
    <w:p>
      <w:r>
        <w:rPr>
          <w:b/>
          <w:sz w:val="22"/>
        </w:rPr>
        <w:t>Sir Harry Smith Community College (September 2020 – June 2025)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Subject</w:t>
            </w:r>
          </w:p>
        </w:tc>
        <w:tc>
          <w:tcPr>
            <w:tcW w:type="dxa" w:w="2160"/>
          </w:tcPr>
          <w:p>
            <w:r>
              <w:t>Qualification</w:t>
            </w:r>
          </w:p>
        </w:tc>
        <w:tc>
          <w:tcPr>
            <w:tcW w:type="dxa" w:w="2160"/>
          </w:tcPr>
          <w:p>
            <w:r>
              <w:t>Exam Date</w:t>
            </w:r>
          </w:p>
        </w:tc>
        <w:tc>
          <w:tcPr>
            <w:tcW w:type="dxa" w:w="2160"/>
          </w:tcPr>
          <w:p>
            <w:r>
              <w:t>Predicted Grade / Achieved</w:t>
            </w:r>
          </w:p>
        </w:tc>
      </w:tr>
      <w:tr>
        <w:tc>
          <w:tcPr>
            <w:tcW w:type="dxa" w:w="2160"/>
          </w:tcPr>
          <w:p>
            <w:r>
              <w:t>English Language &amp; Literature</w:t>
            </w:r>
          </w:p>
        </w:tc>
        <w:tc>
          <w:tcPr>
            <w:tcW w:type="dxa" w:w="2160"/>
          </w:tcPr>
          <w:p>
            <w:r>
              <w:t>GCSE</w:t>
            </w:r>
          </w:p>
        </w:tc>
        <w:tc>
          <w:tcPr>
            <w:tcW w:type="dxa" w:w="2160"/>
          </w:tcPr>
          <w:p>
            <w:r>
              <w:t>June 2025</w:t>
            </w:r>
          </w:p>
        </w:tc>
        <w:tc>
          <w:tcPr>
            <w:tcW w:type="dxa" w:w="2160"/>
          </w:tcPr>
          <w:p>
            <w:r>
              <w:t>7–7</w:t>
            </w:r>
          </w:p>
        </w:tc>
      </w:tr>
      <w:tr>
        <w:tc>
          <w:tcPr>
            <w:tcW w:type="dxa" w:w="2160"/>
          </w:tcPr>
          <w:p>
            <w:r>
              <w:t>Mathematics</w:t>
            </w:r>
          </w:p>
        </w:tc>
        <w:tc>
          <w:tcPr>
            <w:tcW w:type="dxa" w:w="2160"/>
          </w:tcPr>
          <w:p>
            <w:r>
              <w:t>GCSE</w:t>
            </w:r>
          </w:p>
        </w:tc>
        <w:tc>
          <w:tcPr>
            <w:tcW w:type="dxa" w:w="2160"/>
          </w:tcPr>
          <w:p>
            <w:r>
              <w:t>June 2025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Combined Science (Triple)</w:t>
            </w:r>
          </w:p>
        </w:tc>
        <w:tc>
          <w:tcPr>
            <w:tcW w:type="dxa" w:w="2160"/>
          </w:tcPr>
          <w:p>
            <w:r>
              <w:t>GCSE</w:t>
            </w:r>
          </w:p>
        </w:tc>
        <w:tc>
          <w:tcPr>
            <w:tcW w:type="dxa" w:w="2160"/>
          </w:tcPr>
          <w:p>
            <w:r>
              <w:t>June 2025</w:t>
            </w:r>
          </w:p>
        </w:tc>
        <w:tc>
          <w:tcPr>
            <w:tcW w:type="dxa" w:w="2160"/>
          </w:tcPr>
          <w:p>
            <w:r>
              <w:t>7–6–6</w:t>
            </w:r>
          </w:p>
        </w:tc>
      </w:tr>
      <w:tr>
        <w:tc>
          <w:tcPr>
            <w:tcW w:type="dxa" w:w="2160"/>
          </w:tcPr>
          <w:p>
            <w:r>
              <w:t>Computer Science</w:t>
            </w:r>
          </w:p>
        </w:tc>
        <w:tc>
          <w:tcPr>
            <w:tcW w:type="dxa" w:w="2160"/>
          </w:tcPr>
          <w:p>
            <w:r>
              <w:t>GCSE</w:t>
            </w:r>
          </w:p>
        </w:tc>
        <w:tc>
          <w:tcPr>
            <w:tcW w:type="dxa" w:w="2160"/>
          </w:tcPr>
          <w:p>
            <w:r>
              <w:t>June 2025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History</w:t>
            </w:r>
          </w:p>
        </w:tc>
        <w:tc>
          <w:tcPr>
            <w:tcW w:type="dxa" w:w="2160"/>
          </w:tcPr>
          <w:p>
            <w:r>
              <w:t>GCSE</w:t>
            </w:r>
          </w:p>
        </w:tc>
        <w:tc>
          <w:tcPr>
            <w:tcW w:type="dxa" w:w="2160"/>
          </w:tcPr>
          <w:p>
            <w:r>
              <w:t>June 2025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German</w:t>
            </w:r>
          </w:p>
        </w:tc>
        <w:tc>
          <w:tcPr>
            <w:tcW w:type="dxa" w:w="2160"/>
          </w:tcPr>
          <w:p>
            <w:r>
              <w:t>GCSE</w:t>
            </w:r>
          </w:p>
        </w:tc>
        <w:tc>
          <w:tcPr>
            <w:tcW w:type="dxa" w:w="2160"/>
          </w:tcPr>
          <w:p>
            <w:r>
              <w:t>June 2025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Further Maths</w:t>
            </w:r>
          </w:p>
        </w:tc>
        <w:tc>
          <w:tcPr>
            <w:tcW w:type="dxa" w:w="2160"/>
          </w:tcPr>
          <w:p>
            <w:r>
              <w:t>GCSE</w:t>
            </w:r>
          </w:p>
        </w:tc>
        <w:tc>
          <w:tcPr>
            <w:tcW w:type="dxa" w:w="2160"/>
          </w:tcPr>
          <w:p>
            <w:r>
              <w:t>June 2025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Sport</w:t>
            </w:r>
          </w:p>
        </w:tc>
        <w:tc>
          <w:tcPr>
            <w:tcW w:type="dxa" w:w="2160"/>
          </w:tcPr>
          <w:p>
            <w:r>
              <w:t>BTEC Level 2</w:t>
            </w:r>
          </w:p>
        </w:tc>
        <w:tc>
          <w:tcPr>
            <w:tcW w:type="dxa" w:w="2160"/>
          </w:tcPr>
          <w:p>
            <w:r>
              <w:t>June 2025</w:t>
            </w:r>
          </w:p>
        </w:tc>
        <w:tc>
          <w:tcPr>
            <w:tcW w:type="dxa" w:w="2160"/>
          </w:tcPr>
          <w:p>
            <w:r>
              <w:t>Distinction 2 (D2)</w:t>
            </w:r>
          </w:p>
        </w:tc>
      </w:tr>
    </w:tbl>
    <w:p>
      <w:pPr>
        <w:pStyle w:val="Heading1"/>
      </w:pPr>
      <w:r>
        <w:t>Key Skills</w:t>
      </w:r>
    </w:p>
    <w:p>
      <w:r>
        <w:rPr>
          <w:sz w:val="22"/>
        </w:rPr>
        <w:t>- Programming in Python and strong understanding of HTML</w:t>
      </w:r>
    </w:p>
    <w:p>
      <w:r>
        <w:rPr>
          <w:sz w:val="22"/>
        </w:rPr>
        <w:t>- Confident with software fundamentals and problem-solving</w:t>
      </w:r>
    </w:p>
    <w:p>
      <w:r>
        <w:rPr>
          <w:sz w:val="22"/>
        </w:rPr>
        <w:t>- Effective teamwork, leadership, and communication under pressure</w:t>
      </w:r>
    </w:p>
    <w:p>
      <w:r>
        <w:rPr>
          <w:sz w:val="22"/>
        </w:rPr>
        <w:t>- Highly motivated, disciplined, and organised</w:t>
      </w:r>
    </w:p>
    <w:p>
      <w:pPr>
        <w:pStyle w:val="Heading1"/>
      </w:pPr>
      <w:r>
        <w:t>Practical &amp; Technical Experience</w:t>
      </w:r>
    </w:p>
    <w:p>
      <w:r>
        <w:rPr>
          <w:sz w:val="22"/>
        </w:rPr>
        <w:t>- Built custom Python programs and small-scale apps as part of Computer Science coursework</w:t>
      </w:r>
    </w:p>
    <w:p>
      <w:r>
        <w:rPr>
          <w:sz w:val="22"/>
        </w:rPr>
        <w:t>- Created web pages using HTML/CSS, and explored JavaScript independently</w:t>
      </w:r>
    </w:p>
    <w:p>
      <w:r>
        <w:rPr>
          <w:sz w:val="22"/>
        </w:rPr>
        <w:t>- Regularly use code editors and basic version control in personal projects</w:t>
      </w:r>
    </w:p>
    <w:p>
      <w:pPr>
        <w:pStyle w:val="Heading1"/>
      </w:pPr>
      <w:r>
        <w:t>Leadership &amp; Volunteering</w:t>
      </w:r>
    </w:p>
    <w:p>
      <w:r>
        <w:rPr>
          <w:sz w:val="22"/>
        </w:rPr>
        <w:t>Team Captain, Whittlesey Football Club</w:t>
      </w:r>
    </w:p>
    <w:p>
      <w:r>
        <w:rPr>
          <w:sz w:val="22"/>
        </w:rPr>
        <w:t>Responsible for motivating the team, setting up matches, and supporting younger players. Developed leadership, reliability, and communication skills through regular training and matches.</w:t>
      </w:r>
    </w:p>
    <w:p>
      <w:pPr>
        <w:pStyle w:val="Heading1"/>
      </w:pPr>
      <w:r>
        <w:t>Interests</w:t>
      </w:r>
    </w:p>
    <w:p>
      <w:r>
        <w:rPr>
          <w:sz w:val="22"/>
        </w:rPr>
        <w:t>I enjoy playing football for my local club, where I thrive in a competitive and team-focused environment. In my spare time, I explore new programming languages and love challenging myself with coding projects or logic puzzles.</w:t>
      </w:r>
    </w:p>
    <w:p>
      <w:pPr>
        <w:pStyle w:val="Heading1"/>
      </w:pPr>
      <w:r>
        <w:t>References</w:t>
      </w:r>
    </w:p>
    <w:p>
      <w:r>
        <w:rPr>
          <w:sz w:val="22"/>
        </w:rPr>
        <w:t>Mr. Salt – Head of House</w:t>
        <w:br/>
        <w:t>Sir Harry Smith Community College</w:t>
        <w:br/>
        <w:t>(Available upon request)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